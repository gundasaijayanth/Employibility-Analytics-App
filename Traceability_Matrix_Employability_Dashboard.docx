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Traceability Matrix and Validation - Employability Analytics Dashboard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Requirement</w:t>
            </w:r>
          </w:p>
        </w:tc>
        <w:tc>
          <w:tcPr>
            <w:tcW w:type="dxa" w:w="2160"/>
          </w:tcPr>
          <w:p>
            <w:r>
              <w:t>Information Needed</w:t>
            </w:r>
          </w:p>
        </w:tc>
        <w:tc>
          <w:tcPr>
            <w:tcW w:type="dxa" w:w="2160"/>
          </w:tcPr>
          <w:p>
            <w:r>
              <w:t>How the Info Is Provided</w:t>
            </w:r>
          </w:p>
        </w:tc>
        <w:tc>
          <w:tcPr>
            <w:tcW w:type="dxa" w:w="2160"/>
          </w:tcPr>
          <w:p>
            <w:r>
              <w:t>Method of Validation</w:t>
            </w:r>
          </w:p>
        </w:tc>
      </w:tr>
      <w:tr>
        <w:tc>
          <w:tcPr>
            <w:tcW w:type="dxa" w:w="2160"/>
          </w:tcPr>
          <w:p>
            <w:r>
              <w:t>Summarize current job market</w:t>
            </w:r>
          </w:p>
        </w:tc>
        <w:tc>
          <w:tcPr>
            <w:tcW w:type="dxa" w:w="2160"/>
          </w:tcPr>
          <w:p>
            <w:r>
              <w:t>Job Id, Role, Count of Jobs</w:t>
            </w:r>
          </w:p>
        </w:tc>
        <w:tc>
          <w:tcPr>
            <w:tcW w:type="dxa" w:w="2160"/>
          </w:tcPr>
          <w:p>
            <w:r>
              <w:t>KPI Cards (Total Jobs Posted, Unique Roles) + Treemap (Job Id by Role)</w:t>
            </w:r>
          </w:p>
        </w:tc>
        <w:tc>
          <w:tcPr>
            <w:tcW w:type="dxa" w:w="2160"/>
          </w:tcPr>
          <w:p>
            <w:r>
              <w:t>Match job role counts with raw dataset filters; validate KPIs with total job count</w:t>
            </w:r>
          </w:p>
        </w:tc>
      </w:tr>
      <w:tr>
        <w:tc>
          <w:tcPr>
            <w:tcW w:type="dxa" w:w="2160"/>
          </w:tcPr>
          <w:p>
            <w:r>
              <w:t>Understand work type distribution by role</w:t>
            </w:r>
          </w:p>
        </w:tc>
        <w:tc>
          <w:tcPr>
            <w:tcW w:type="dxa" w:w="2160"/>
          </w:tcPr>
          <w:p>
            <w:r>
              <w:t>Work Type, Job Role</w:t>
            </w:r>
          </w:p>
        </w:tc>
        <w:tc>
          <w:tcPr>
            <w:tcW w:type="dxa" w:w="2160"/>
          </w:tcPr>
          <w:p>
            <w:r>
              <w:t>Clustered Bar Chart by Role and Work Type</w:t>
            </w:r>
          </w:p>
        </w:tc>
        <w:tc>
          <w:tcPr>
            <w:tcW w:type="dxa" w:w="2160"/>
          </w:tcPr>
          <w:p>
            <w:r>
              <w:t>Check stacked values per role; filter Work Type and compare counts</w:t>
            </w:r>
          </w:p>
        </w:tc>
      </w:tr>
      <w:tr>
        <w:tc>
          <w:tcPr>
            <w:tcW w:type="dxa" w:w="2160"/>
          </w:tcPr>
          <w:p>
            <w:r>
              <w:t>Identify roles based on experience bands</w:t>
            </w:r>
          </w:p>
        </w:tc>
        <w:tc>
          <w:tcPr>
            <w:tcW w:type="dxa" w:w="2160"/>
          </w:tcPr>
          <w:p>
            <w:r>
              <w:t>MinExperience, MaxExperience, AvgExperience</w:t>
            </w:r>
          </w:p>
        </w:tc>
        <w:tc>
          <w:tcPr>
            <w:tcW w:type="dxa" w:w="2160"/>
          </w:tcPr>
          <w:p>
            <w:r>
              <w:t>Bar chart (Count of Job Id by Experience) + KPI for Avg Experience</w:t>
            </w:r>
          </w:p>
        </w:tc>
        <w:tc>
          <w:tcPr>
            <w:tcW w:type="dxa" w:w="2160"/>
          </w:tcPr>
          <w:p>
            <w:r>
              <w:t>Validate bands with calculated experience columns; test changes via slicers</w:t>
            </w:r>
          </w:p>
        </w:tc>
      </w:tr>
      <w:tr>
        <w:tc>
          <w:tcPr>
            <w:tcW w:type="dxa" w:w="2160"/>
          </w:tcPr>
          <w:p>
            <w:r>
              <w:t>View qualifications required across jobs</w:t>
            </w:r>
          </w:p>
        </w:tc>
        <w:tc>
          <w:tcPr>
            <w:tcW w:type="dxa" w:w="2160"/>
          </w:tcPr>
          <w:p>
            <w:r>
              <w:t>Qualifications</w:t>
            </w:r>
          </w:p>
        </w:tc>
        <w:tc>
          <w:tcPr>
            <w:tcW w:type="dxa" w:w="2160"/>
          </w:tcPr>
          <w:p>
            <w:r>
              <w:t>Donut chart (Count of Job Id by Qualifications)</w:t>
            </w:r>
          </w:p>
        </w:tc>
        <w:tc>
          <w:tcPr>
            <w:tcW w:type="dxa" w:w="2160"/>
          </w:tcPr>
          <w:p>
            <w:r>
              <w:t>Cross-check values against qualification column grouping</w:t>
            </w:r>
          </w:p>
        </w:tc>
      </w:tr>
      <w:tr>
        <w:tc>
          <w:tcPr>
            <w:tcW w:type="dxa" w:w="2160"/>
          </w:tcPr>
          <w:p>
            <w:r>
              <w:t>Highlight trending and most frequent skills</w:t>
            </w:r>
          </w:p>
        </w:tc>
        <w:tc>
          <w:tcPr>
            <w:tcW w:type="dxa" w:w="2160"/>
          </w:tcPr>
          <w:p>
            <w:r>
              <w:t>individual_skill</w:t>
            </w:r>
          </w:p>
        </w:tc>
        <w:tc>
          <w:tcPr>
            <w:tcW w:type="dxa" w:w="2160"/>
          </w:tcPr>
          <w:p>
            <w:r>
              <w:t>Word Cloud visual (Hot Skills)</w:t>
            </w:r>
          </w:p>
        </w:tc>
        <w:tc>
          <w:tcPr>
            <w:tcW w:type="dxa" w:w="2160"/>
          </w:tcPr>
          <w:p>
            <w:r>
              <w:t>Compare with frequency count from normalized skill table</w:t>
            </w:r>
          </w:p>
        </w:tc>
      </w:tr>
      <w:tr>
        <w:tc>
          <w:tcPr>
            <w:tcW w:type="dxa" w:w="2160"/>
          </w:tcPr>
          <w:p>
            <w:r>
              <w:t>Explore number of job postings per role</w:t>
            </w:r>
          </w:p>
        </w:tc>
        <w:tc>
          <w:tcPr>
            <w:tcW w:type="dxa" w:w="2160"/>
          </w:tcPr>
          <w:p>
            <w:r>
              <w:t>Job Id, Role</w:t>
            </w:r>
          </w:p>
        </w:tc>
        <w:tc>
          <w:tcPr>
            <w:tcW w:type="dxa" w:w="2160"/>
          </w:tcPr>
          <w:p>
            <w:r>
              <w:t>Line chart (Number of Jobs by Role)</w:t>
            </w:r>
          </w:p>
        </w:tc>
        <w:tc>
          <w:tcPr>
            <w:tcW w:type="dxa" w:w="2160"/>
          </w:tcPr>
          <w:p>
            <w:r>
              <w:t>Sort line graph; verify count of Job Id grouped by Role</w:t>
            </w:r>
          </w:p>
        </w:tc>
      </w:tr>
      <w:tr>
        <w:tc>
          <w:tcPr>
            <w:tcW w:type="dxa" w:w="2160"/>
          </w:tcPr>
          <w:p>
            <w:r>
              <w:t>Find average salary insights</w:t>
            </w:r>
          </w:p>
        </w:tc>
        <w:tc>
          <w:tcPr>
            <w:tcW w:type="dxa" w:w="2160"/>
          </w:tcPr>
          <w:p>
            <w:r>
              <w:t>MinSalary, MaxSalary, AvgSalary</w:t>
            </w:r>
          </w:p>
        </w:tc>
        <w:tc>
          <w:tcPr>
            <w:tcW w:type="dxa" w:w="2160"/>
          </w:tcPr>
          <w:p>
            <w:r>
              <w:t>Radar chart + Line chart + KPI cards</w:t>
            </w:r>
          </w:p>
        </w:tc>
        <w:tc>
          <w:tcPr>
            <w:tcW w:type="dxa" w:w="2160"/>
          </w:tcPr>
          <w:p>
            <w:r>
              <w:t>Check derived salary values match calculated fields and role-level aggregates</w:t>
            </w:r>
          </w:p>
        </w:tc>
      </w:tr>
      <w:tr>
        <w:tc>
          <w:tcPr>
            <w:tcW w:type="dxa" w:w="2160"/>
          </w:tcPr>
          <w:p>
            <w:r>
              <w:t>Compare salary differences across countries</w:t>
            </w:r>
          </w:p>
        </w:tc>
        <w:tc>
          <w:tcPr>
            <w:tcW w:type="dxa" w:w="2160"/>
          </w:tcPr>
          <w:p>
            <w:r>
              <w:t>Country, AvgSalary</w:t>
            </w:r>
          </w:p>
        </w:tc>
        <w:tc>
          <w:tcPr>
            <w:tcW w:type="dxa" w:w="2160"/>
          </w:tcPr>
          <w:p>
            <w:r>
              <w:t>Bar Chart (Average Salary by Country)</w:t>
            </w:r>
          </w:p>
        </w:tc>
        <w:tc>
          <w:tcPr>
            <w:tcW w:type="dxa" w:w="2160"/>
          </w:tcPr>
          <w:p>
            <w:r>
              <w:t>Manually validate average salary with filters applied on country</w:t>
            </w:r>
          </w:p>
        </w:tc>
      </w:tr>
      <w:tr>
        <w:tc>
          <w:tcPr>
            <w:tcW w:type="dxa" w:w="2160"/>
          </w:tcPr>
          <w:p>
            <w:r>
              <w:t>Visualize global job distribution</w:t>
            </w:r>
          </w:p>
        </w:tc>
        <w:tc>
          <w:tcPr>
            <w:tcW w:type="dxa" w:w="2160"/>
          </w:tcPr>
          <w:p>
            <w:r>
              <w:t>Latitude, Longitude, Location</w:t>
            </w:r>
          </w:p>
        </w:tc>
        <w:tc>
          <w:tcPr>
            <w:tcW w:type="dxa" w:w="2160"/>
          </w:tcPr>
          <w:p>
            <w:r>
              <w:t>Map (Location and Job Id)</w:t>
            </w:r>
          </w:p>
        </w:tc>
        <w:tc>
          <w:tcPr>
            <w:tcW w:type="dxa" w:w="2160"/>
          </w:tcPr>
          <w:p>
            <w:r>
              <w:t>Confirm map data points match country and location coordinates</w:t>
            </w:r>
          </w:p>
        </w:tc>
      </w:tr>
      <w:tr>
        <w:tc>
          <w:tcPr>
            <w:tcW w:type="dxa" w:w="2160"/>
          </w:tcPr>
          <w:p>
            <w:r>
              <w:t>Allow filtered application-level insights</w:t>
            </w:r>
          </w:p>
        </w:tc>
        <w:tc>
          <w:tcPr>
            <w:tcW w:type="dxa" w:w="2160"/>
          </w:tcPr>
          <w:p>
            <w:r>
              <w:t>Role, Skills, Salary Range, Portal</w:t>
            </w:r>
          </w:p>
        </w:tc>
        <w:tc>
          <w:tcPr>
            <w:tcW w:type="dxa" w:w="2160"/>
          </w:tcPr>
          <w:p>
            <w:r>
              <w:t>Application Explorer Table with slicers</w:t>
            </w:r>
          </w:p>
        </w:tc>
        <w:tc>
          <w:tcPr>
            <w:tcW w:type="dxa" w:w="2160"/>
          </w:tcPr>
          <w:p>
            <w:r>
              <w:t>Apply multiple filters and verify resulting job list updates accurately</w:t>
            </w:r>
          </w:p>
        </w:tc>
      </w:tr>
      <w:tr>
        <w:tc>
          <w:tcPr>
            <w:tcW w:type="dxa" w:w="2160"/>
          </w:tcPr>
          <w:p>
            <w:r>
              <w:t>Support skill-based job filtering</w:t>
            </w:r>
          </w:p>
        </w:tc>
        <w:tc>
          <w:tcPr>
            <w:tcW w:type="dxa" w:w="2160"/>
          </w:tcPr>
          <w:p>
            <w:r>
              <w:t>User-selected individual skills</w:t>
            </w:r>
          </w:p>
        </w:tc>
        <w:tc>
          <w:tcPr>
            <w:tcW w:type="dxa" w:w="2160"/>
          </w:tcPr>
          <w:p>
            <w:r>
              <w:t>Skills Slicer + Table with SkillMatch logic</w:t>
            </w:r>
          </w:p>
        </w:tc>
        <w:tc>
          <w:tcPr>
            <w:tcW w:type="dxa" w:w="2160"/>
          </w:tcPr>
          <w:p>
            <w:r>
              <w:t>Cross-check selected skills vs matched roles and SkillMatch % column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